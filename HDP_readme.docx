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BCEE" w14:textId="77777777" w:rsidR="00B54D90" w:rsidRPr="0099256A" w:rsidRDefault="00B54D90" w:rsidP="00B54D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99256A">
        <w:rPr>
          <w:rFonts w:ascii="Times New Roman" w:hAnsi="Times New Roman" w:cs="Times New Roman"/>
          <w:sz w:val="24"/>
          <w:szCs w:val="24"/>
        </w:rPr>
        <w:t>: Deep Learning for Heart Disease Prediction</w:t>
      </w:r>
    </w:p>
    <w:p w14:paraId="20872F42" w14:textId="7D865F12" w:rsidR="00B54D90" w:rsidRPr="0099256A" w:rsidRDefault="00B54D90" w:rsidP="00B54D9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 w:rsidRPr="0099256A">
        <w:rPr>
          <w:rFonts w:ascii="Times New Roman" w:hAnsi="Times New Roman" w:cs="Times New Roman"/>
          <w:sz w:val="24"/>
          <w:szCs w:val="24"/>
        </w:rPr>
        <w:t>: Yashashwini Devineni</w:t>
      </w:r>
    </w:p>
    <w:p w14:paraId="4AAA9592" w14:textId="517DA401" w:rsidR="00B54D90" w:rsidRPr="0099256A" w:rsidRDefault="00B54D90" w:rsidP="00B54D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 xml:space="preserve"> </w:t>
      </w:r>
      <w:r w:rsidRPr="0099256A">
        <w:rPr>
          <w:rFonts w:ascii="Times New Roman" w:hAnsi="Times New Roman" w:cs="Times New Roman"/>
          <w:sz w:val="24"/>
          <w:szCs w:val="24"/>
        </w:rPr>
        <w:tab/>
      </w:r>
      <w:r w:rsidRPr="0099256A">
        <w:rPr>
          <w:rFonts w:ascii="Times New Roman" w:hAnsi="Times New Roman" w:cs="Times New Roman"/>
          <w:sz w:val="24"/>
          <w:szCs w:val="24"/>
        </w:rPr>
        <w:tab/>
      </w:r>
      <w:r w:rsidRPr="0099256A">
        <w:rPr>
          <w:rFonts w:ascii="Times New Roman" w:hAnsi="Times New Roman" w:cs="Times New Roman"/>
          <w:sz w:val="24"/>
          <w:szCs w:val="24"/>
        </w:rPr>
        <w:tab/>
      </w:r>
      <w:r w:rsidRPr="0099256A">
        <w:rPr>
          <w:rFonts w:ascii="Times New Roman" w:hAnsi="Times New Roman" w:cs="Times New Roman"/>
          <w:sz w:val="24"/>
          <w:szCs w:val="24"/>
        </w:rPr>
        <w:tab/>
      </w:r>
      <w:r w:rsidRPr="0099256A">
        <w:rPr>
          <w:rFonts w:ascii="Times New Roman" w:hAnsi="Times New Roman" w:cs="Times New Roman"/>
          <w:sz w:val="24"/>
          <w:szCs w:val="24"/>
        </w:rPr>
        <w:tab/>
        <w:t xml:space="preserve">    Sai Venkata Anil Thota</w:t>
      </w:r>
    </w:p>
    <w:p w14:paraId="5DAF0757" w14:textId="621A1DA4" w:rsidR="00B54D90" w:rsidRPr="0099256A" w:rsidRDefault="00B54D90" w:rsidP="00B54D9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b/>
          <w:bCs/>
          <w:sz w:val="24"/>
          <w:szCs w:val="24"/>
        </w:rPr>
        <w:tab/>
        <w:t>Date</w:t>
      </w:r>
      <w:r w:rsidRPr="0099256A">
        <w:rPr>
          <w:rFonts w:ascii="Times New Roman" w:hAnsi="Times New Roman" w:cs="Times New Roman"/>
          <w:sz w:val="24"/>
          <w:szCs w:val="24"/>
        </w:rPr>
        <w:t>: 07/26/2024</w:t>
      </w:r>
      <w:r w:rsidRPr="0099256A">
        <w:rPr>
          <w:rFonts w:ascii="Times New Roman" w:hAnsi="Times New Roman" w:cs="Times New Roman"/>
          <w:sz w:val="24"/>
          <w:szCs w:val="24"/>
        </w:rPr>
        <w:br/>
      </w:r>
      <w:r w:rsidRPr="0099256A">
        <w:rPr>
          <w:rFonts w:ascii="Times New Roman" w:hAnsi="Times New Roman" w:cs="Times New Roman"/>
          <w:sz w:val="24"/>
          <w:szCs w:val="24"/>
        </w:rPr>
        <w:br/>
      </w:r>
    </w:p>
    <w:p w14:paraId="13BBAD29" w14:textId="2C1C5511" w:rsidR="00B54D90" w:rsidRPr="0099256A" w:rsidRDefault="00000000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 xml:space="preserve">Heart disease is the </w:t>
      </w:r>
      <w:r w:rsidR="00B54D90" w:rsidRPr="0099256A">
        <w:rPr>
          <w:rFonts w:ascii="Times New Roman" w:hAnsi="Times New Roman" w:cs="Times New Roman"/>
          <w:sz w:val="24"/>
          <w:szCs w:val="24"/>
        </w:rPr>
        <w:t>main problem everywhere. Human beings are collapsing unexpectedly irrelevant of their age, fitness, and living habits. In such a scenario it is really very important for a system which can predict if a person is suffering from heart disease or not.</w:t>
      </w:r>
    </w:p>
    <w:p w14:paraId="5F18F9B3" w14:textId="747711D1" w:rsidR="004C4078" w:rsidRPr="0099256A" w:rsidRDefault="00B54D90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>Deep learning methods such as decision tree classifiers, random forest techniques can analyze complex medical data and predict the presence of heart disease, helping doctors make informed decisions.</w:t>
      </w:r>
    </w:p>
    <w:p w14:paraId="64E2FF15" w14:textId="678B1B6A" w:rsidR="00B54D90" w:rsidRPr="0099256A" w:rsidRDefault="00B54D90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19463A67" w14:textId="60996242" w:rsidR="00B54D90" w:rsidRPr="0099256A" w:rsidRDefault="00B54D90" w:rsidP="00B54D90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>Setup Instructions:</w:t>
      </w:r>
    </w:p>
    <w:p w14:paraId="069AFAB9" w14:textId="682807F3" w:rsidR="00B54D90" w:rsidRPr="0099256A" w:rsidRDefault="00B54D90" w:rsidP="00B54D90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>1) Prerequisites:</w:t>
      </w:r>
    </w:p>
    <w:p w14:paraId="3F2C3400" w14:textId="1865CD20" w:rsidR="004C4078" w:rsidRPr="0099256A" w:rsidRDefault="00000000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>- Python 3.x</w:t>
      </w:r>
      <w:r w:rsidRPr="0099256A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9256A">
        <w:rPr>
          <w:rFonts w:ascii="Times New Roman" w:hAnsi="Times New Roman" w:cs="Times New Roman"/>
          <w:sz w:val="24"/>
          <w:szCs w:val="24"/>
        </w:rPr>
        <w:t xml:space="preserve"> Notebook</w:t>
      </w:r>
      <w:r w:rsidRPr="0099256A">
        <w:rPr>
          <w:rFonts w:ascii="Times New Roman" w:hAnsi="Times New Roman" w:cs="Times New Roman"/>
          <w:sz w:val="24"/>
          <w:szCs w:val="24"/>
        </w:rPr>
        <w:br/>
        <w:t>- Pandas</w:t>
      </w:r>
      <w:r w:rsidRPr="0099256A">
        <w:rPr>
          <w:rFonts w:ascii="Times New Roman" w:hAnsi="Times New Roman" w:cs="Times New Roman"/>
          <w:sz w:val="24"/>
          <w:szCs w:val="24"/>
        </w:rPr>
        <w:br/>
        <w:t>- NumPy</w:t>
      </w:r>
      <w:r w:rsidRPr="0099256A">
        <w:rPr>
          <w:rFonts w:ascii="Times New Roman" w:hAnsi="Times New Roman" w:cs="Times New Roman"/>
          <w:sz w:val="24"/>
          <w:szCs w:val="24"/>
        </w:rPr>
        <w:br/>
        <w:t>- Matplotlib</w:t>
      </w:r>
      <w:r w:rsidRPr="0099256A">
        <w:rPr>
          <w:rFonts w:ascii="Times New Roman" w:hAnsi="Times New Roman" w:cs="Times New Roman"/>
          <w:sz w:val="24"/>
          <w:szCs w:val="24"/>
        </w:rPr>
        <w:br/>
        <w:t>- Scikit-learn</w:t>
      </w:r>
    </w:p>
    <w:p w14:paraId="16750B93" w14:textId="21879D5E" w:rsidR="00B54D90" w:rsidRPr="0099256A" w:rsidRDefault="00B54D90" w:rsidP="00B54D90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>Or</w:t>
      </w:r>
    </w:p>
    <w:p w14:paraId="07B96085" w14:textId="312C0E9A" w:rsidR="00B54D90" w:rsidRPr="0099256A" w:rsidRDefault="00B54D90" w:rsidP="00B54D90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 xml:space="preserve">- Google </w:t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</w:p>
    <w:p w14:paraId="2295F0BD" w14:textId="77777777" w:rsidR="00B54D90" w:rsidRPr="0099256A" w:rsidRDefault="00B54D90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</w:pPr>
    </w:p>
    <w:p w14:paraId="5B5A390F" w14:textId="647DA215" w:rsidR="00B54D90" w:rsidRPr="0099256A" w:rsidRDefault="00B54D90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99256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Installation:</w:t>
      </w:r>
    </w:p>
    <w:p w14:paraId="73F9F9FC" w14:textId="77777777" w:rsidR="00CF2989" w:rsidRPr="0099256A" w:rsidRDefault="00CF29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256A">
        <w:rPr>
          <w:rFonts w:ascii="Times New Roman" w:hAnsi="Times New Roman" w:cs="Times New Roman"/>
          <w:sz w:val="24"/>
          <w:szCs w:val="24"/>
        </w:rPr>
        <w:t>If  not</w:t>
      </w:r>
      <w:proofErr w:type="gramEnd"/>
      <w:r w:rsidRPr="0099256A">
        <w:rPr>
          <w:rFonts w:ascii="Times New Roman" w:hAnsi="Times New Roman" w:cs="Times New Roman"/>
          <w:sz w:val="24"/>
          <w:szCs w:val="24"/>
        </w:rPr>
        <w:t xml:space="preserve"> using Google </w:t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99256A">
        <w:rPr>
          <w:rFonts w:ascii="Times New Roman" w:hAnsi="Times New Roman" w:cs="Times New Roman"/>
          <w:sz w:val="24"/>
          <w:szCs w:val="24"/>
        </w:rPr>
        <w:t xml:space="preserve"> follow the following steps or else just open the </w:t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99256A">
        <w:rPr>
          <w:rFonts w:ascii="Times New Roman" w:hAnsi="Times New Roman" w:cs="Times New Roman"/>
          <w:sz w:val="24"/>
          <w:szCs w:val="24"/>
        </w:rPr>
        <w:t xml:space="preserve"> file in google </w:t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9256A">
        <w:rPr>
          <w:rFonts w:ascii="Times New Roman" w:hAnsi="Times New Roman" w:cs="Times New Roman"/>
          <w:sz w:val="24"/>
          <w:szCs w:val="24"/>
        </w:rPr>
        <w:t>:</w:t>
      </w:r>
    </w:p>
    <w:p w14:paraId="63703768" w14:textId="2480F397" w:rsidR="00A30CD7" w:rsidRDefault="00000000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br/>
      </w:r>
      <w:r w:rsidR="00CF2989" w:rsidRPr="0099256A">
        <w:rPr>
          <w:rFonts w:ascii="Times New Roman" w:hAnsi="Times New Roman" w:cs="Times New Roman"/>
          <w:sz w:val="24"/>
          <w:szCs w:val="24"/>
        </w:rPr>
        <w:t>2</w:t>
      </w:r>
      <w:r w:rsidR="00B54D90" w:rsidRPr="0099256A">
        <w:rPr>
          <w:rFonts w:ascii="Times New Roman" w:hAnsi="Times New Roman" w:cs="Times New Roman"/>
          <w:sz w:val="24"/>
          <w:szCs w:val="24"/>
        </w:rPr>
        <w:t xml:space="preserve">) </w:t>
      </w:r>
      <w:r w:rsidRPr="0099256A">
        <w:rPr>
          <w:rFonts w:ascii="Times New Roman" w:hAnsi="Times New Roman" w:cs="Times New Roman"/>
          <w:sz w:val="24"/>
          <w:szCs w:val="24"/>
        </w:rPr>
        <w:t>Set</w:t>
      </w:r>
      <w:r w:rsidR="004B0254">
        <w:rPr>
          <w:rFonts w:ascii="Times New Roman" w:hAnsi="Times New Roman" w:cs="Times New Roman"/>
          <w:sz w:val="24"/>
          <w:szCs w:val="24"/>
        </w:rPr>
        <w:t xml:space="preserve">ting up the </w:t>
      </w:r>
      <w:r w:rsidR="00A30CD7">
        <w:rPr>
          <w:rFonts w:ascii="Times New Roman" w:hAnsi="Times New Roman" w:cs="Times New Roman"/>
          <w:sz w:val="24"/>
          <w:szCs w:val="24"/>
        </w:rPr>
        <w:t>v</w:t>
      </w:r>
      <w:r w:rsidRPr="0099256A">
        <w:rPr>
          <w:rFonts w:ascii="Times New Roman" w:hAnsi="Times New Roman" w:cs="Times New Roman"/>
          <w:sz w:val="24"/>
          <w:szCs w:val="24"/>
        </w:rPr>
        <w:t xml:space="preserve">irtual </w:t>
      </w:r>
      <w:r w:rsidR="00A30CD7">
        <w:rPr>
          <w:rFonts w:ascii="Times New Roman" w:hAnsi="Times New Roman" w:cs="Times New Roman"/>
          <w:sz w:val="24"/>
          <w:szCs w:val="24"/>
        </w:rPr>
        <w:t>e</w:t>
      </w:r>
      <w:r w:rsidRPr="0099256A">
        <w:rPr>
          <w:rFonts w:ascii="Times New Roman" w:hAnsi="Times New Roman" w:cs="Times New Roman"/>
          <w:sz w:val="24"/>
          <w:szCs w:val="24"/>
        </w:rPr>
        <w:t>nvironment</w:t>
      </w:r>
      <w:r w:rsidR="00CF2989" w:rsidRPr="0099256A">
        <w:rPr>
          <w:rFonts w:ascii="Times New Roman" w:hAnsi="Times New Roman" w:cs="Times New Roman"/>
          <w:sz w:val="24"/>
          <w:szCs w:val="24"/>
        </w:rPr>
        <w:t>:</w:t>
      </w:r>
      <w:r w:rsidRPr="0099256A">
        <w:rPr>
          <w:rFonts w:ascii="Times New Roman" w:hAnsi="Times New Roman" w:cs="Times New Roman"/>
          <w:sz w:val="24"/>
          <w:szCs w:val="24"/>
        </w:rPr>
        <w:br/>
      </w:r>
      <w:r w:rsidRPr="0099256A">
        <w:rPr>
          <w:rFonts w:ascii="Times New Roman" w:hAnsi="Times New Roman" w:cs="Times New Roman"/>
          <w:sz w:val="24"/>
          <w:szCs w:val="24"/>
        </w:rPr>
        <w:lastRenderedPageBreak/>
        <w:t>```bash</w:t>
      </w:r>
      <w:r w:rsidRPr="0099256A">
        <w:rPr>
          <w:rFonts w:ascii="Times New Roman" w:hAnsi="Times New Roman" w:cs="Times New Roman"/>
          <w:sz w:val="24"/>
          <w:szCs w:val="24"/>
        </w:rPr>
        <w:br/>
        <w:t xml:space="preserve">python -m </w:t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992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myenv</w:t>
      </w:r>
      <w:proofErr w:type="spellEnd"/>
      <w:r w:rsidRPr="0099256A">
        <w:rPr>
          <w:rFonts w:ascii="Times New Roman" w:hAnsi="Times New Roman" w:cs="Times New Roman"/>
          <w:sz w:val="24"/>
          <w:szCs w:val="24"/>
        </w:rPr>
        <w:br/>
        <w:t xml:space="preserve">source </w:t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myenv</w:t>
      </w:r>
      <w:proofErr w:type="spellEnd"/>
      <w:r w:rsidRPr="0099256A">
        <w:rPr>
          <w:rFonts w:ascii="Times New Roman" w:hAnsi="Times New Roman" w:cs="Times New Roman"/>
          <w:sz w:val="24"/>
          <w:szCs w:val="24"/>
        </w:rPr>
        <w:t>/bin/</w:t>
      </w:r>
      <w:proofErr w:type="gramStart"/>
      <w:r w:rsidRPr="0099256A">
        <w:rPr>
          <w:rFonts w:ascii="Times New Roman" w:hAnsi="Times New Roman" w:cs="Times New Roman"/>
          <w:sz w:val="24"/>
          <w:szCs w:val="24"/>
        </w:rPr>
        <w:t>activate  #</w:t>
      </w:r>
      <w:proofErr w:type="gramEnd"/>
      <w:r w:rsidRPr="0099256A">
        <w:rPr>
          <w:rFonts w:ascii="Times New Roman" w:hAnsi="Times New Roman" w:cs="Times New Roman"/>
          <w:sz w:val="24"/>
          <w:szCs w:val="24"/>
        </w:rPr>
        <w:t xml:space="preserve"> On Windows use </w:t>
      </w:r>
      <w:r w:rsidR="00A30CD7">
        <w:rPr>
          <w:rFonts w:ascii="Times New Roman" w:hAnsi="Times New Roman" w:cs="Times New Roman"/>
          <w:sz w:val="24"/>
          <w:szCs w:val="24"/>
        </w:rPr>
        <w:t>Scripts in place of bin</w:t>
      </w:r>
      <w:r w:rsidR="00A30CD7" w:rsidRPr="0099256A">
        <w:rPr>
          <w:rFonts w:ascii="Times New Roman" w:hAnsi="Times New Roman" w:cs="Times New Roman"/>
          <w:sz w:val="24"/>
          <w:szCs w:val="24"/>
        </w:rPr>
        <w:t xml:space="preserve"> </w:t>
      </w:r>
      <w:r w:rsidRPr="0099256A">
        <w:rPr>
          <w:rFonts w:ascii="Times New Roman" w:hAnsi="Times New Roman" w:cs="Times New Roman"/>
          <w:sz w:val="24"/>
          <w:szCs w:val="24"/>
        </w:rPr>
        <w:br/>
        <w:t>```</w:t>
      </w:r>
      <w:r w:rsidRPr="0099256A">
        <w:rPr>
          <w:rFonts w:ascii="Times New Roman" w:hAnsi="Times New Roman" w:cs="Times New Roman"/>
          <w:sz w:val="24"/>
          <w:szCs w:val="24"/>
        </w:rPr>
        <w:br/>
      </w:r>
      <w:r w:rsidRPr="0099256A">
        <w:rPr>
          <w:rFonts w:ascii="Times New Roman" w:hAnsi="Times New Roman" w:cs="Times New Roman"/>
          <w:sz w:val="24"/>
          <w:szCs w:val="24"/>
        </w:rPr>
        <w:br/>
        <w:t>3</w:t>
      </w:r>
      <w:r w:rsidR="00CF2989" w:rsidRPr="0099256A">
        <w:rPr>
          <w:rFonts w:ascii="Times New Roman" w:hAnsi="Times New Roman" w:cs="Times New Roman"/>
          <w:sz w:val="24"/>
          <w:szCs w:val="24"/>
        </w:rPr>
        <w:t>)</w:t>
      </w:r>
      <w:r w:rsidRPr="0099256A">
        <w:rPr>
          <w:rFonts w:ascii="Times New Roman" w:hAnsi="Times New Roman" w:cs="Times New Roman"/>
          <w:sz w:val="24"/>
          <w:szCs w:val="24"/>
        </w:rPr>
        <w:t xml:space="preserve"> Install </w:t>
      </w:r>
      <w:r w:rsidR="00A30CD7">
        <w:rPr>
          <w:rFonts w:ascii="Times New Roman" w:hAnsi="Times New Roman" w:cs="Times New Roman"/>
          <w:sz w:val="24"/>
          <w:szCs w:val="24"/>
        </w:rPr>
        <w:t xml:space="preserve">the </w:t>
      </w:r>
      <w:r w:rsidRPr="0099256A">
        <w:rPr>
          <w:rFonts w:ascii="Times New Roman" w:hAnsi="Times New Roman" w:cs="Times New Roman"/>
          <w:sz w:val="24"/>
          <w:szCs w:val="24"/>
        </w:rPr>
        <w:t>Dependencies</w:t>
      </w:r>
    </w:p>
    <w:p w14:paraId="616878C8" w14:textId="04A25A56" w:rsidR="004C4078" w:rsidRPr="0099256A" w:rsidRDefault="00000000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br/>
        <w:t>```bash</w:t>
      </w:r>
      <w:r w:rsidRPr="0099256A">
        <w:rPr>
          <w:rFonts w:ascii="Times New Roman" w:hAnsi="Times New Roman" w:cs="Times New Roman"/>
          <w:sz w:val="24"/>
          <w:szCs w:val="24"/>
        </w:rPr>
        <w:br/>
        <w:t xml:space="preserve">pip install </w:t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9256A">
        <w:rPr>
          <w:rFonts w:ascii="Times New Roman" w:hAnsi="Times New Roman" w:cs="Times New Roman"/>
          <w:sz w:val="24"/>
          <w:szCs w:val="24"/>
        </w:rPr>
        <w:t xml:space="preserve"> pandas </w:t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9256A">
        <w:rPr>
          <w:rFonts w:ascii="Times New Roman" w:hAnsi="Times New Roman" w:cs="Times New Roman"/>
          <w:sz w:val="24"/>
          <w:szCs w:val="24"/>
        </w:rPr>
        <w:t xml:space="preserve"> matplotlib scikit-learn</w:t>
      </w:r>
      <w:r w:rsidRPr="0099256A">
        <w:rPr>
          <w:rFonts w:ascii="Times New Roman" w:hAnsi="Times New Roman" w:cs="Times New Roman"/>
          <w:sz w:val="24"/>
          <w:szCs w:val="24"/>
        </w:rPr>
        <w:br/>
        <w:t>```</w:t>
      </w:r>
    </w:p>
    <w:p w14:paraId="32225232" w14:textId="77777777" w:rsidR="00CF2989" w:rsidRPr="0099256A" w:rsidRDefault="00CF2989">
      <w:pPr>
        <w:rPr>
          <w:rFonts w:ascii="Times New Roman" w:hAnsi="Times New Roman" w:cs="Times New Roman"/>
          <w:sz w:val="24"/>
          <w:szCs w:val="24"/>
        </w:rPr>
      </w:pPr>
    </w:p>
    <w:p w14:paraId="3907F107" w14:textId="3D9BD53B" w:rsidR="00CF2989" w:rsidRPr="0099256A" w:rsidRDefault="00CF2989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>Running Program:</w:t>
      </w:r>
    </w:p>
    <w:p w14:paraId="00A05BB1" w14:textId="0F3D2B47" w:rsidR="00CF2989" w:rsidRPr="0099256A" w:rsidRDefault="00CF2989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 xml:space="preserve">- Open the </w:t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99256A">
        <w:rPr>
          <w:rFonts w:ascii="Times New Roman" w:hAnsi="Times New Roman" w:cs="Times New Roman"/>
          <w:sz w:val="24"/>
          <w:szCs w:val="24"/>
        </w:rPr>
        <w:t xml:space="preserve"> file in google </w:t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9256A">
        <w:rPr>
          <w:rFonts w:ascii="Times New Roman" w:hAnsi="Times New Roman" w:cs="Times New Roman"/>
          <w:sz w:val="24"/>
          <w:szCs w:val="24"/>
        </w:rPr>
        <w:t xml:space="preserve"> and run all code snippets or follow below steps if using </w:t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9256A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1E0AE933" w14:textId="77777777" w:rsidR="00CF2989" w:rsidRPr="0099256A" w:rsidRDefault="00CF2989">
      <w:pPr>
        <w:rPr>
          <w:rFonts w:ascii="Times New Roman" w:hAnsi="Times New Roman" w:cs="Times New Roman"/>
          <w:sz w:val="24"/>
          <w:szCs w:val="24"/>
        </w:rPr>
      </w:pPr>
    </w:p>
    <w:p w14:paraId="7ABFE18D" w14:textId="687DB14E" w:rsidR="004C4078" w:rsidRPr="0099256A" w:rsidRDefault="00000000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 xml:space="preserve">1. Open </w:t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9256A">
        <w:rPr>
          <w:rFonts w:ascii="Times New Roman" w:hAnsi="Times New Roman" w:cs="Times New Roman"/>
          <w:sz w:val="24"/>
          <w:szCs w:val="24"/>
        </w:rPr>
        <w:t xml:space="preserve"> Notebook</w:t>
      </w:r>
      <w:r w:rsidRPr="0099256A">
        <w:rPr>
          <w:rFonts w:ascii="Times New Roman" w:hAnsi="Times New Roman" w:cs="Times New Roman"/>
          <w:sz w:val="24"/>
          <w:szCs w:val="24"/>
        </w:rPr>
        <w:br/>
        <w:t>```bash</w:t>
      </w:r>
      <w:r w:rsidRPr="00992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9256A">
        <w:rPr>
          <w:rFonts w:ascii="Times New Roman" w:hAnsi="Times New Roman" w:cs="Times New Roman"/>
          <w:sz w:val="24"/>
          <w:szCs w:val="24"/>
        </w:rPr>
        <w:t xml:space="preserve"> notebook</w:t>
      </w:r>
      <w:r w:rsidRPr="0099256A">
        <w:rPr>
          <w:rFonts w:ascii="Times New Roman" w:hAnsi="Times New Roman" w:cs="Times New Roman"/>
          <w:sz w:val="24"/>
          <w:szCs w:val="24"/>
        </w:rPr>
        <w:br/>
        <w:t>```</w:t>
      </w:r>
      <w:r w:rsidRPr="0099256A">
        <w:rPr>
          <w:rFonts w:ascii="Times New Roman" w:hAnsi="Times New Roman" w:cs="Times New Roman"/>
          <w:sz w:val="24"/>
          <w:szCs w:val="24"/>
        </w:rPr>
        <w:br/>
        <w:t>2. Open the Notebook File</w:t>
      </w:r>
      <w:r w:rsidRPr="0099256A">
        <w:rPr>
          <w:rFonts w:ascii="Times New Roman" w:hAnsi="Times New Roman" w:cs="Times New Roman"/>
          <w:sz w:val="24"/>
          <w:szCs w:val="24"/>
        </w:rPr>
        <w:br/>
        <w:t xml:space="preserve">- Navigate to the directory containing the </w:t>
      </w:r>
      <w:proofErr w:type="gramStart"/>
      <w:r w:rsidRPr="0099256A">
        <w:rPr>
          <w:rFonts w:ascii="Times New Roman" w:hAnsi="Times New Roman" w:cs="Times New Roman"/>
          <w:sz w:val="24"/>
          <w:szCs w:val="24"/>
        </w:rPr>
        <w:t>`.</w:t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 w:rsidRPr="0099256A">
        <w:rPr>
          <w:rFonts w:ascii="Times New Roman" w:hAnsi="Times New Roman" w:cs="Times New Roman"/>
          <w:sz w:val="24"/>
          <w:szCs w:val="24"/>
        </w:rPr>
        <w:t>` file.</w:t>
      </w:r>
      <w:r w:rsidRPr="0099256A">
        <w:rPr>
          <w:rFonts w:ascii="Times New Roman" w:hAnsi="Times New Roman" w:cs="Times New Roman"/>
          <w:sz w:val="24"/>
          <w:szCs w:val="24"/>
        </w:rPr>
        <w:br/>
        <w:t>- Open the `</w:t>
      </w:r>
      <w:proofErr w:type="spellStart"/>
      <w:r w:rsidRPr="0099256A">
        <w:rPr>
          <w:rFonts w:ascii="Times New Roman" w:hAnsi="Times New Roman" w:cs="Times New Roman"/>
          <w:sz w:val="24"/>
          <w:szCs w:val="24"/>
        </w:rPr>
        <w:t>Classification_Trees.ipynb</w:t>
      </w:r>
      <w:proofErr w:type="spellEnd"/>
      <w:r w:rsidRPr="0099256A">
        <w:rPr>
          <w:rFonts w:ascii="Times New Roman" w:hAnsi="Times New Roman" w:cs="Times New Roman"/>
          <w:sz w:val="24"/>
          <w:szCs w:val="24"/>
        </w:rPr>
        <w:t>` notebook.</w:t>
      </w:r>
      <w:r w:rsidRPr="0099256A">
        <w:rPr>
          <w:rFonts w:ascii="Times New Roman" w:hAnsi="Times New Roman" w:cs="Times New Roman"/>
          <w:sz w:val="24"/>
          <w:szCs w:val="24"/>
        </w:rPr>
        <w:br/>
      </w:r>
      <w:r w:rsidRPr="0099256A">
        <w:rPr>
          <w:rFonts w:ascii="Times New Roman" w:hAnsi="Times New Roman" w:cs="Times New Roman"/>
          <w:sz w:val="24"/>
          <w:szCs w:val="24"/>
        </w:rPr>
        <w:br/>
        <w:t>3. Run the Notebook</w:t>
      </w:r>
      <w:r w:rsidRPr="0099256A">
        <w:rPr>
          <w:rFonts w:ascii="Times New Roman" w:hAnsi="Times New Roman" w:cs="Times New Roman"/>
          <w:sz w:val="24"/>
          <w:szCs w:val="24"/>
        </w:rPr>
        <w:br/>
        <w:t>- Execute the cells sequentially to load data, preprocess it, train the decision tree model, and visualize the results.</w:t>
      </w:r>
    </w:p>
    <w:p w14:paraId="2E3CE578" w14:textId="3FAD55FE" w:rsidR="004C4078" w:rsidRPr="0099256A" w:rsidRDefault="00000000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99256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Screenshots of Experiment Results</w:t>
      </w:r>
      <w:r w:rsidR="00CF2989" w:rsidRPr="0099256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</w:t>
      </w:r>
    </w:p>
    <w:p w14:paraId="6C3C13AE" w14:textId="77777777" w:rsidR="00CF2989" w:rsidRPr="0099256A" w:rsidRDefault="00CF2989" w:rsidP="00CF2989">
      <w:pPr>
        <w:rPr>
          <w:rFonts w:ascii="Times New Roman" w:hAnsi="Times New Roman" w:cs="Times New Roman"/>
          <w:sz w:val="24"/>
          <w:szCs w:val="24"/>
        </w:rPr>
      </w:pPr>
    </w:p>
    <w:p w14:paraId="54395D71" w14:textId="4659AC36" w:rsidR="002F1C5D" w:rsidRPr="0099256A" w:rsidRDefault="00000000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>After running the notebook, you should observe the following key outputs:</w:t>
      </w:r>
      <w:r w:rsidRPr="0099256A">
        <w:rPr>
          <w:rFonts w:ascii="Times New Roman" w:hAnsi="Times New Roman" w:cs="Times New Roman"/>
          <w:sz w:val="24"/>
          <w:szCs w:val="24"/>
        </w:rPr>
        <w:br/>
      </w:r>
      <w:r w:rsidRPr="0099256A">
        <w:rPr>
          <w:rFonts w:ascii="Times New Roman" w:hAnsi="Times New Roman" w:cs="Times New Roman"/>
          <w:sz w:val="24"/>
          <w:szCs w:val="24"/>
        </w:rPr>
        <w:br/>
        <w:t>1. Model</w:t>
      </w:r>
      <w:r w:rsidR="002F1C5D" w:rsidRPr="0099256A">
        <w:rPr>
          <w:rFonts w:ascii="Times New Roman" w:hAnsi="Times New Roman" w:cs="Times New Roman"/>
          <w:sz w:val="24"/>
          <w:szCs w:val="24"/>
        </w:rPr>
        <w:t xml:space="preserve"> and Accuracy</w:t>
      </w:r>
      <w:r w:rsidR="004B0254">
        <w:rPr>
          <w:rFonts w:ascii="Times New Roman" w:hAnsi="Times New Roman" w:cs="Times New Roman"/>
          <w:sz w:val="24"/>
          <w:szCs w:val="24"/>
        </w:rPr>
        <w:t>:</w:t>
      </w:r>
    </w:p>
    <w:p w14:paraId="09E01670" w14:textId="7930734C" w:rsidR="002F1C5D" w:rsidRPr="0099256A" w:rsidRDefault="008431E0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037127" wp14:editId="4D180043">
            <wp:extent cx="5486400" cy="578485"/>
            <wp:effectExtent l="0" t="0" r="0" b="0"/>
            <wp:docPr id="172216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64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56A">
        <w:rPr>
          <w:rFonts w:ascii="Times New Roman" w:hAnsi="Times New Roman" w:cs="Times New Roman"/>
          <w:sz w:val="24"/>
          <w:szCs w:val="24"/>
        </w:rPr>
        <w:br/>
      </w:r>
      <w:r w:rsidRPr="0099256A">
        <w:rPr>
          <w:rFonts w:ascii="Times New Roman" w:hAnsi="Times New Roman" w:cs="Times New Roman"/>
          <w:sz w:val="24"/>
          <w:szCs w:val="24"/>
        </w:rPr>
        <w:br/>
      </w:r>
      <w:r w:rsidR="002F1C5D" w:rsidRPr="00992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E39F4" wp14:editId="65B4187C">
            <wp:extent cx="5486400" cy="605155"/>
            <wp:effectExtent l="0" t="0" r="0" b="4445"/>
            <wp:docPr id="22049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90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56A">
        <w:rPr>
          <w:rFonts w:ascii="Times New Roman" w:hAnsi="Times New Roman" w:cs="Times New Roman"/>
          <w:sz w:val="24"/>
          <w:szCs w:val="24"/>
        </w:rPr>
        <w:br/>
      </w:r>
      <w:r w:rsidRPr="0099256A">
        <w:rPr>
          <w:rFonts w:ascii="Times New Roman" w:hAnsi="Times New Roman" w:cs="Times New Roman"/>
          <w:sz w:val="24"/>
          <w:szCs w:val="24"/>
        </w:rPr>
        <w:br/>
      </w:r>
      <w:r w:rsidRPr="0099256A">
        <w:rPr>
          <w:rFonts w:ascii="Times New Roman" w:hAnsi="Times New Roman" w:cs="Times New Roman"/>
          <w:sz w:val="24"/>
          <w:szCs w:val="24"/>
        </w:rPr>
        <w:br/>
        <w:t>3. Confusion Matrix</w:t>
      </w:r>
    </w:p>
    <w:p w14:paraId="3EE4DCF5" w14:textId="49EB4432" w:rsidR="002F1C5D" w:rsidRPr="0099256A" w:rsidRDefault="00000000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br/>
      </w:r>
      <w:r w:rsidR="002F1C5D" w:rsidRPr="00992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CA8DB" wp14:editId="288E42DC">
            <wp:extent cx="3017863" cy="2232660"/>
            <wp:effectExtent l="0" t="0" r="0" b="0"/>
            <wp:docPr id="1826590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83" cy="223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5DD6" w14:textId="77777777" w:rsidR="004B0254" w:rsidRDefault="00000000" w:rsidP="004F40A5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 xml:space="preserve"> This screenshot displays the confusion matrix for the model, indicating true positives, false positives, true negatives, and false negatives.</w:t>
      </w:r>
      <w:r w:rsidRPr="0099256A">
        <w:rPr>
          <w:rFonts w:ascii="Times New Roman" w:hAnsi="Times New Roman" w:cs="Times New Roman"/>
          <w:sz w:val="24"/>
          <w:szCs w:val="24"/>
        </w:rPr>
        <w:br/>
      </w:r>
    </w:p>
    <w:p w14:paraId="7CC65A31" w14:textId="0FECFE20" w:rsidR="004F40A5" w:rsidRDefault="00000000" w:rsidP="004F40A5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br/>
        <w:t>4. Pruned Decision Tree</w:t>
      </w:r>
      <w:r w:rsidRPr="0099256A">
        <w:rPr>
          <w:rFonts w:ascii="Times New Roman" w:hAnsi="Times New Roman" w:cs="Times New Roman"/>
          <w:sz w:val="24"/>
          <w:szCs w:val="24"/>
        </w:rPr>
        <w:br/>
      </w:r>
      <w:r w:rsidR="004B0254" w:rsidRPr="00992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A4AA9" wp14:editId="684F14C7">
            <wp:extent cx="4288679" cy="2247089"/>
            <wp:effectExtent l="0" t="0" r="4445" b="1270"/>
            <wp:docPr id="1711755721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5721" name="Picture 1" descr="A diagram of a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82" cy="225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56A">
        <w:rPr>
          <w:rFonts w:ascii="Times New Roman" w:hAnsi="Times New Roman" w:cs="Times New Roman"/>
          <w:sz w:val="24"/>
          <w:szCs w:val="24"/>
        </w:rPr>
        <w:br/>
      </w:r>
      <w:r w:rsidRPr="0099256A">
        <w:rPr>
          <w:rFonts w:ascii="Times New Roman" w:hAnsi="Times New Roman" w:cs="Times New Roman"/>
          <w:sz w:val="24"/>
          <w:szCs w:val="24"/>
        </w:rPr>
        <w:lastRenderedPageBreak/>
        <w:br/>
      </w:r>
      <w:r w:rsidR="004B0254">
        <w:rPr>
          <w:rFonts w:ascii="Times New Roman" w:hAnsi="Times New Roman" w:cs="Times New Roman"/>
          <w:sz w:val="24"/>
          <w:szCs w:val="24"/>
        </w:rPr>
        <w:t>Accuracies:</w:t>
      </w:r>
    </w:p>
    <w:p w14:paraId="4B45A779" w14:textId="0E6F6E9C" w:rsidR="004B0254" w:rsidRDefault="004B0254" w:rsidP="004F40A5">
      <w:pPr>
        <w:rPr>
          <w:rFonts w:ascii="Times New Roman" w:hAnsi="Times New Roman" w:cs="Times New Roman"/>
          <w:sz w:val="24"/>
          <w:szCs w:val="24"/>
        </w:rPr>
      </w:pPr>
      <w:r w:rsidRPr="004B0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F2FF6E" wp14:editId="36BC9408">
            <wp:extent cx="5486400" cy="2765425"/>
            <wp:effectExtent l="0" t="0" r="0" b="3175"/>
            <wp:docPr id="270254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549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2235" w14:textId="77777777" w:rsidR="004B0254" w:rsidRDefault="004B0254" w:rsidP="004F40A5">
      <w:pPr>
        <w:rPr>
          <w:rFonts w:ascii="Times New Roman" w:hAnsi="Times New Roman" w:cs="Times New Roman"/>
          <w:sz w:val="24"/>
          <w:szCs w:val="24"/>
        </w:rPr>
      </w:pPr>
    </w:p>
    <w:p w14:paraId="07829E38" w14:textId="139E105E" w:rsidR="004B0254" w:rsidRDefault="004B0254" w:rsidP="004F40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Comparision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two methods using confusion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3DD9A2" w14:textId="14B3E79D" w:rsidR="004B0254" w:rsidRDefault="004B0254" w:rsidP="004F40A5">
      <w:pPr>
        <w:rPr>
          <w:rFonts w:ascii="Times New Roman" w:hAnsi="Times New Roman" w:cs="Times New Roman"/>
          <w:sz w:val="24"/>
          <w:szCs w:val="24"/>
        </w:rPr>
      </w:pPr>
      <w:r w:rsidRPr="004B0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C92702" wp14:editId="05147708">
            <wp:extent cx="5486400" cy="2832100"/>
            <wp:effectExtent l="0" t="0" r="0" b="0"/>
            <wp:docPr id="206770470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04707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E785" w14:textId="77777777" w:rsidR="004B0254" w:rsidRDefault="004B0254" w:rsidP="004F40A5">
      <w:pPr>
        <w:rPr>
          <w:rFonts w:ascii="Times New Roman" w:hAnsi="Times New Roman" w:cs="Times New Roman"/>
          <w:sz w:val="24"/>
          <w:szCs w:val="24"/>
        </w:rPr>
      </w:pPr>
    </w:p>
    <w:p w14:paraId="6B12F141" w14:textId="77777777" w:rsidR="004B0254" w:rsidRDefault="004B0254" w:rsidP="004F40A5">
      <w:pPr>
        <w:rPr>
          <w:rFonts w:ascii="Times New Roman" w:hAnsi="Times New Roman" w:cs="Times New Roman"/>
          <w:sz w:val="24"/>
          <w:szCs w:val="24"/>
        </w:rPr>
      </w:pPr>
    </w:p>
    <w:p w14:paraId="2CEA80E3" w14:textId="77777777" w:rsidR="004B0254" w:rsidRDefault="004B0254" w:rsidP="004F40A5">
      <w:pPr>
        <w:rPr>
          <w:rFonts w:ascii="Times New Roman" w:hAnsi="Times New Roman" w:cs="Times New Roman"/>
          <w:sz w:val="24"/>
          <w:szCs w:val="24"/>
        </w:rPr>
      </w:pPr>
    </w:p>
    <w:p w14:paraId="52B4DEE6" w14:textId="24135341" w:rsidR="004B0254" w:rsidRDefault="004B0254" w:rsidP="004F4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Comparison between decision tree and random forest using performance metrics:</w:t>
      </w:r>
    </w:p>
    <w:p w14:paraId="60A304FF" w14:textId="1B60C930" w:rsidR="004B0254" w:rsidRDefault="004B0254" w:rsidP="004F40A5">
      <w:pPr>
        <w:rPr>
          <w:rFonts w:ascii="Times New Roman" w:hAnsi="Times New Roman" w:cs="Times New Roman"/>
          <w:sz w:val="24"/>
          <w:szCs w:val="24"/>
        </w:rPr>
      </w:pPr>
      <w:r w:rsidRPr="004B0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A94804" wp14:editId="6415E4C6">
            <wp:extent cx="5486400" cy="3194050"/>
            <wp:effectExtent l="0" t="0" r="0" b="6350"/>
            <wp:docPr id="14969997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9979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5E97" w14:textId="6CA9D6CE" w:rsidR="004B0254" w:rsidRPr="0099256A" w:rsidRDefault="004B0254" w:rsidP="004F40A5">
      <w:pPr>
        <w:rPr>
          <w:rFonts w:ascii="Times New Roman" w:hAnsi="Times New Roman" w:cs="Times New Roman"/>
          <w:sz w:val="24"/>
          <w:szCs w:val="24"/>
        </w:rPr>
      </w:pPr>
      <w:r w:rsidRPr="004B0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A293D2" wp14:editId="633E0F79">
            <wp:extent cx="5486400" cy="3131185"/>
            <wp:effectExtent l="0" t="0" r="0" b="5715"/>
            <wp:docPr id="1838840548" name="Picture 1" descr="A graph of a comparison of a mod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40548" name="Picture 1" descr="A graph of a comparison of a model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C01A" w14:textId="77777777" w:rsidR="004F40A5" w:rsidRPr="0099256A" w:rsidRDefault="004F40A5" w:rsidP="004F40A5">
      <w:pPr>
        <w:rPr>
          <w:rFonts w:ascii="Times New Roman" w:hAnsi="Times New Roman" w:cs="Times New Roman"/>
          <w:sz w:val="24"/>
          <w:szCs w:val="24"/>
        </w:rPr>
      </w:pPr>
    </w:p>
    <w:p w14:paraId="14C09778" w14:textId="05E7EE45" w:rsidR="004F40A5" w:rsidRPr="0099256A" w:rsidRDefault="004F40A5" w:rsidP="004F40A5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>Code Explanation:</w:t>
      </w:r>
    </w:p>
    <w:p w14:paraId="32A00C4D" w14:textId="77777777" w:rsidR="00A30CD7" w:rsidRDefault="00000000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>The notebook performs the following tasks:</w:t>
      </w:r>
      <w:r w:rsidRPr="0099256A">
        <w:rPr>
          <w:rFonts w:ascii="Times New Roman" w:hAnsi="Times New Roman" w:cs="Times New Roman"/>
          <w:sz w:val="24"/>
          <w:szCs w:val="24"/>
        </w:rPr>
        <w:br/>
      </w:r>
      <w:r w:rsidRPr="0099256A">
        <w:rPr>
          <w:rFonts w:ascii="Times New Roman" w:hAnsi="Times New Roman" w:cs="Times New Roman"/>
          <w:sz w:val="24"/>
          <w:szCs w:val="24"/>
        </w:rPr>
        <w:br/>
        <w:t>1. Import</w:t>
      </w:r>
      <w:r w:rsidR="00A30CD7">
        <w:rPr>
          <w:rFonts w:ascii="Times New Roman" w:hAnsi="Times New Roman" w:cs="Times New Roman"/>
          <w:sz w:val="24"/>
          <w:szCs w:val="24"/>
        </w:rPr>
        <w:t>ing</w:t>
      </w:r>
      <w:r w:rsidRPr="0099256A">
        <w:rPr>
          <w:rFonts w:ascii="Times New Roman" w:hAnsi="Times New Roman" w:cs="Times New Roman"/>
          <w:sz w:val="24"/>
          <w:szCs w:val="24"/>
        </w:rPr>
        <w:t xml:space="preserve"> Libraries:</w:t>
      </w:r>
      <w:r w:rsidRPr="0099256A">
        <w:rPr>
          <w:rFonts w:ascii="Times New Roman" w:hAnsi="Times New Roman" w:cs="Times New Roman"/>
          <w:sz w:val="24"/>
          <w:szCs w:val="24"/>
        </w:rPr>
        <w:br/>
      </w:r>
      <w:r w:rsidRPr="0099256A">
        <w:rPr>
          <w:rFonts w:ascii="Times New Roman" w:hAnsi="Times New Roman" w:cs="Times New Roman"/>
          <w:sz w:val="24"/>
          <w:szCs w:val="24"/>
        </w:rPr>
        <w:lastRenderedPageBreak/>
        <w:t>- Pandas, NumPy, Matplotlib, and Scikit-learn for data handling and machine learning.</w:t>
      </w:r>
      <w:r w:rsidRPr="0099256A">
        <w:rPr>
          <w:rFonts w:ascii="Times New Roman" w:hAnsi="Times New Roman" w:cs="Times New Roman"/>
          <w:sz w:val="24"/>
          <w:szCs w:val="24"/>
        </w:rPr>
        <w:br/>
      </w:r>
      <w:r w:rsidRPr="0099256A">
        <w:rPr>
          <w:rFonts w:ascii="Times New Roman" w:hAnsi="Times New Roman" w:cs="Times New Roman"/>
          <w:sz w:val="24"/>
          <w:szCs w:val="24"/>
        </w:rPr>
        <w:br/>
        <w:t>2. Load</w:t>
      </w:r>
      <w:r w:rsidR="00A30CD7">
        <w:rPr>
          <w:rFonts w:ascii="Times New Roman" w:hAnsi="Times New Roman" w:cs="Times New Roman"/>
          <w:sz w:val="24"/>
          <w:szCs w:val="24"/>
        </w:rPr>
        <w:t>ing</w:t>
      </w:r>
      <w:r w:rsidRPr="0099256A">
        <w:rPr>
          <w:rFonts w:ascii="Times New Roman" w:hAnsi="Times New Roman" w:cs="Times New Roman"/>
          <w:sz w:val="24"/>
          <w:szCs w:val="24"/>
        </w:rPr>
        <w:t xml:space="preserve"> and Preprocess</w:t>
      </w:r>
      <w:r w:rsidR="00A30CD7">
        <w:rPr>
          <w:rFonts w:ascii="Times New Roman" w:hAnsi="Times New Roman" w:cs="Times New Roman"/>
          <w:sz w:val="24"/>
          <w:szCs w:val="24"/>
        </w:rPr>
        <w:t>ing</w:t>
      </w:r>
      <w:r w:rsidRPr="0099256A">
        <w:rPr>
          <w:rFonts w:ascii="Times New Roman" w:hAnsi="Times New Roman" w:cs="Times New Roman"/>
          <w:sz w:val="24"/>
          <w:szCs w:val="24"/>
        </w:rPr>
        <w:t xml:space="preserve"> Data:</w:t>
      </w:r>
      <w:r w:rsidRPr="0099256A">
        <w:rPr>
          <w:rFonts w:ascii="Times New Roman" w:hAnsi="Times New Roman" w:cs="Times New Roman"/>
          <w:sz w:val="24"/>
          <w:szCs w:val="24"/>
        </w:rPr>
        <w:br/>
        <w:t>- Load</w:t>
      </w:r>
      <w:r w:rsidR="00A30CD7">
        <w:rPr>
          <w:rFonts w:ascii="Times New Roman" w:hAnsi="Times New Roman" w:cs="Times New Roman"/>
          <w:sz w:val="24"/>
          <w:szCs w:val="24"/>
        </w:rPr>
        <w:t>ing</w:t>
      </w:r>
      <w:r w:rsidRPr="0099256A">
        <w:rPr>
          <w:rFonts w:ascii="Times New Roman" w:hAnsi="Times New Roman" w:cs="Times New Roman"/>
          <w:sz w:val="24"/>
          <w:szCs w:val="24"/>
        </w:rPr>
        <w:t xml:space="preserve"> the heart disease dataset from the UCI Machine Learning Repository.</w:t>
      </w:r>
      <w:r w:rsidRPr="0099256A">
        <w:rPr>
          <w:rFonts w:ascii="Times New Roman" w:hAnsi="Times New Roman" w:cs="Times New Roman"/>
          <w:sz w:val="24"/>
          <w:szCs w:val="24"/>
        </w:rPr>
        <w:br/>
        <w:t>- Handl</w:t>
      </w:r>
      <w:r w:rsidR="00A30CD7">
        <w:rPr>
          <w:rFonts w:ascii="Times New Roman" w:hAnsi="Times New Roman" w:cs="Times New Roman"/>
          <w:sz w:val="24"/>
          <w:szCs w:val="24"/>
        </w:rPr>
        <w:t>ing</w:t>
      </w:r>
      <w:r w:rsidRPr="0099256A">
        <w:rPr>
          <w:rFonts w:ascii="Times New Roman" w:hAnsi="Times New Roman" w:cs="Times New Roman"/>
          <w:sz w:val="24"/>
          <w:szCs w:val="24"/>
        </w:rPr>
        <w:t xml:space="preserve"> missing values and encod</w:t>
      </w:r>
      <w:r w:rsidR="00A30CD7">
        <w:rPr>
          <w:rFonts w:ascii="Times New Roman" w:hAnsi="Times New Roman" w:cs="Times New Roman"/>
          <w:sz w:val="24"/>
          <w:szCs w:val="24"/>
        </w:rPr>
        <w:t>ing</w:t>
      </w:r>
      <w:r w:rsidRPr="0099256A">
        <w:rPr>
          <w:rFonts w:ascii="Times New Roman" w:hAnsi="Times New Roman" w:cs="Times New Roman"/>
          <w:sz w:val="24"/>
          <w:szCs w:val="24"/>
        </w:rPr>
        <w:t xml:space="preserve"> categorical variables.</w:t>
      </w:r>
      <w:r w:rsidRPr="0099256A">
        <w:rPr>
          <w:rFonts w:ascii="Times New Roman" w:hAnsi="Times New Roman" w:cs="Times New Roman"/>
          <w:sz w:val="24"/>
          <w:szCs w:val="24"/>
        </w:rPr>
        <w:br/>
      </w:r>
      <w:r w:rsidRPr="0099256A">
        <w:rPr>
          <w:rFonts w:ascii="Times New Roman" w:hAnsi="Times New Roman" w:cs="Times New Roman"/>
          <w:sz w:val="24"/>
          <w:szCs w:val="24"/>
        </w:rPr>
        <w:br/>
        <w:t>3. Train Decision Tree Model:</w:t>
      </w:r>
      <w:r w:rsidRPr="0099256A">
        <w:rPr>
          <w:rFonts w:ascii="Times New Roman" w:hAnsi="Times New Roman" w:cs="Times New Roman"/>
          <w:sz w:val="24"/>
          <w:szCs w:val="24"/>
        </w:rPr>
        <w:br/>
        <w:t>- Split</w:t>
      </w:r>
      <w:r w:rsidR="00A30CD7">
        <w:rPr>
          <w:rFonts w:ascii="Times New Roman" w:hAnsi="Times New Roman" w:cs="Times New Roman"/>
          <w:sz w:val="24"/>
          <w:szCs w:val="24"/>
        </w:rPr>
        <w:t>ting</w:t>
      </w:r>
      <w:r w:rsidRPr="0099256A">
        <w:rPr>
          <w:rFonts w:ascii="Times New Roman" w:hAnsi="Times New Roman" w:cs="Times New Roman"/>
          <w:sz w:val="24"/>
          <w:szCs w:val="24"/>
        </w:rPr>
        <w:t xml:space="preserve"> data into training and testing sets.</w:t>
      </w:r>
      <w:r w:rsidRPr="0099256A">
        <w:rPr>
          <w:rFonts w:ascii="Times New Roman" w:hAnsi="Times New Roman" w:cs="Times New Roman"/>
          <w:sz w:val="24"/>
          <w:szCs w:val="24"/>
        </w:rPr>
        <w:br/>
        <w:t>- Train</w:t>
      </w:r>
      <w:r w:rsidR="00A30CD7">
        <w:rPr>
          <w:rFonts w:ascii="Times New Roman" w:hAnsi="Times New Roman" w:cs="Times New Roman"/>
          <w:sz w:val="24"/>
          <w:szCs w:val="24"/>
        </w:rPr>
        <w:t>ing</w:t>
      </w:r>
      <w:r w:rsidRPr="0099256A">
        <w:rPr>
          <w:rFonts w:ascii="Times New Roman" w:hAnsi="Times New Roman" w:cs="Times New Roman"/>
          <w:sz w:val="24"/>
          <w:szCs w:val="24"/>
        </w:rPr>
        <w:t xml:space="preserve"> decision tree classifier </w:t>
      </w:r>
      <w:r w:rsidR="00A30CD7">
        <w:rPr>
          <w:rFonts w:ascii="Times New Roman" w:hAnsi="Times New Roman" w:cs="Times New Roman"/>
          <w:sz w:val="24"/>
          <w:szCs w:val="24"/>
        </w:rPr>
        <w:t>using</w:t>
      </w:r>
      <w:r w:rsidRPr="0099256A">
        <w:rPr>
          <w:rFonts w:ascii="Times New Roman" w:hAnsi="Times New Roman" w:cs="Times New Roman"/>
          <w:sz w:val="24"/>
          <w:szCs w:val="24"/>
        </w:rPr>
        <w:t xml:space="preserve"> the training data.</w:t>
      </w:r>
      <w:r w:rsidRPr="0099256A">
        <w:rPr>
          <w:rFonts w:ascii="Times New Roman" w:hAnsi="Times New Roman" w:cs="Times New Roman"/>
          <w:sz w:val="24"/>
          <w:szCs w:val="24"/>
        </w:rPr>
        <w:br/>
      </w:r>
    </w:p>
    <w:p w14:paraId="0BFF2594" w14:textId="09E454CE" w:rsidR="004C4078" w:rsidRPr="0099256A" w:rsidRDefault="00000000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br/>
        <w:t>4. Evaluate Model:</w:t>
      </w:r>
      <w:r w:rsidRPr="0099256A">
        <w:rPr>
          <w:rFonts w:ascii="Times New Roman" w:hAnsi="Times New Roman" w:cs="Times New Roman"/>
          <w:sz w:val="24"/>
          <w:szCs w:val="24"/>
        </w:rPr>
        <w:br/>
        <w:t>- Evaluat</w:t>
      </w:r>
      <w:r w:rsidR="00A30CD7">
        <w:rPr>
          <w:rFonts w:ascii="Times New Roman" w:hAnsi="Times New Roman" w:cs="Times New Roman"/>
          <w:sz w:val="24"/>
          <w:szCs w:val="24"/>
        </w:rPr>
        <w:t>ing</w:t>
      </w:r>
      <w:r w:rsidRPr="0099256A">
        <w:rPr>
          <w:rFonts w:ascii="Times New Roman" w:hAnsi="Times New Roman" w:cs="Times New Roman"/>
          <w:sz w:val="24"/>
          <w:szCs w:val="24"/>
        </w:rPr>
        <w:t xml:space="preserve"> model using</w:t>
      </w:r>
      <w:r w:rsidR="00A30CD7">
        <w:rPr>
          <w:rFonts w:ascii="Times New Roman" w:hAnsi="Times New Roman" w:cs="Times New Roman"/>
          <w:sz w:val="24"/>
          <w:szCs w:val="24"/>
        </w:rPr>
        <w:t xml:space="preserve"> the performance metrics such as</w:t>
      </w:r>
      <w:r w:rsidRPr="0099256A">
        <w:rPr>
          <w:rFonts w:ascii="Times New Roman" w:hAnsi="Times New Roman" w:cs="Times New Roman"/>
          <w:sz w:val="24"/>
          <w:szCs w:val="24"/>
        </w:rPr>
        <w:t xml:space="preserve"> accuracy, precision, recall, and confusion matrix.</w:t>
      </w:r>
      <w:r w:rsidRPr="0099256A">
        <w:rPr>
          <w:rFonts w:ascii="Times New Roman" w:hAnsi="Times New Roman" w:cs="Times New Roman"/>
          <w:sz w:val="24"/>
          <w:szCs w:val="24"/>
        </w:rPr>
        <w:br/>
        <w:t>- Visualizes the decision tree and confusion matrix.</w:t>
      </w:r>
      <w:r w:rsidRPr="0099256A">
        <w:rPr>
          <w:rFonts w:ascii="Times New Roman" w:hAnsi="Times New Roman" w:cs="Times New Roman"/>
          <w:sz w:val="24"/>
          <w:szCs w:val="24"/>
        </w:rPr>
        <w:br/>
      </w:r>
      <w:r w:rsidRPr="0099256A">
        <w:rPr>
          <w:rFonts w:ascii="Times New Roman" w:hAnsi="Times New Roman" w:cs="Times New Roman"/>
          <w:sz w:val="24"/>
          <w:szCs w:val="24"/>
        </w:rPr>
        <w:br/>
        <w:t>5. Prune Decision Tree:</w:t>
      </w:r>
      <w:r w:rsidRPr="0099256A">
        <w:rPr>
          <w:rFonts w:ascii="Times New Roman" w:hAnsi="Times New Roman" w:cs="Times New Roman"/>
          <w:sz w:val="24"/>
          <w:szCs w:val="24"/>
        </w:rPr>
        <w:br/>
        <w:t>- Appli</w:t>
      </w:r>
      <w:r w:rsidR="00A30CD7">
        <w:rPr>
          <w:rFonts w:ascii="Times New Roman" w:hAnsi="Times New Roman" w:cs="Times New Roman"/>
          <w:sz w:val="24"/>
          <w:szCs w:val="24"/>
        </w:rPr>
        <w:t>ed</w:t>
      </w:r>
      <w:r w:rsidRPr="0099256A">
        <w:rPr>
          <w:rFonts w:ascii="Times New Roman" w:hAnsi="Times New Roman" w:cs="Times New Roman"/>
          <w:sz w:val="24"/>
          <w:szCs w:val="24"/>
        </w:rPr>
        <w:t xml:space="preserve"> cost complexity pruning to optimize the decision tree.</w:t>
      </w:r>
      <w:r w:rsidRPr="0099256A">
        <w:rPr>
          <w:rFonts w:ascii="Times New Roman" w:hAnsi="Times New Roman" w:cs="Times New Roman"/>
          <w:sz w:val="24"/>
          <w:szCs w:val="24"/>
        </w:rPr>
        <w:br/>
        <w:t>- Evaluate</w:t>
      </w:r>
      <w:r w:rsidR="00A30CD7">
        <w:rPr>
          <w:rFonts w:ascii="Times New Roman" w:hAnsi="Times New Roman" w:cs="Times New Roman"/>
          <w:sz w:val="24"/>
          <w:szCs w:val="24"/>
        </w:rPr>
        <w:t>d</w:t>
      </w:r>
      <w:r w:rsidRPr="0099256A">
        <w:rPr>
          <w:rFonts w:ascii="Times New Roman" w:hAnsi="Times New Roman" w:cs="Times New Roman"/>
          <w:sz w:val="24"/>
          <w:szCs w:val="24"/>
        </w:rPr>
        <w:t xml:space="preserve"> and visualize</w:t>
      </w:r>
      <w:r w:rsidR="00A30CD7">
        <w:rPr>
          <w:rFonts w:ascii="Times New Roman" w:hAnsi="Times New Roman" w:cs="Times New Roman"/>
          <w:sz w:val="24"/>
          <w:szCs w:val="24"/>
        </w:rPr>
        <w:t>d</w:t>
      </w:r>
      <w:r w:rsidRPr="0099256A">
        <w:rPr>
          <w:rFonts w:ascii="Times New Roman" w:hAnsi="Times New Roman" w:cs="Times New Roman"/>
          <w:sz w:val="24"/>
          <w:szCs w:val="24"/>
        </w:rPr>
        <w:t xml:space="preserve"> the pruned decision tree.</w:t>
      </w:r>
    </w:p>
    <w:p w14:paraId="03FA8230" w14:textId="7D47AEF2" w:rsidR="004F40A5" w:rsidRPr="0099256A" w:rsidRDefault="004F40A5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>6. Code to compare random forest and decision tree with best parameters</w:t>
      </w:r>
    </w:p>
    <w:p w14:paraId="64FAF798" w14:textId="34D0CC3E" w:rsidR="004F40A5" w:rsidRPr="0099256A" w:rsidRDefault="004F40A5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>7. Printing accuracies for unpruned and pruned decision trees, and random forest.</w:t>
      </w:r>
    </w:p>
    <w:p w14:paraId="2F1B8931" w14:textId="77777777" w:rsidR="004F40A5" w:rsidRPr="0099256A" w:rsidRDefault="004F40A5" w:rsidP="004F40A5">
      <w:pPr>
        <w:rPr>
          <w:rFonts w:ascii="Times New Roman" w:hAnsi="Times New Roman" w:cs="Times New Roman"/>
          <w:sz w:val="24"/>
          <w:szCs w:val="24"/>
        </w:rPr>
      </w:pPr>
    </w:p>
    <w:p w14:paraId="74A7EFBC" w14:textId="0FADF4A2" w:rsidR="004F40A5" w:rsidRPr="0099256A" w:rsidRDefault="004F40A5" w:rsidP="004F40A5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>Conclusion:</w:t>
      </w:r>
    </w:p>
    <w:p w14:paraId="220FACE5" w14:textId="1C277192" w:rsidR="004C4078" w:rsidRPr="0099256A" w:rsidRDefault="004F40A5">
      <w:pPr>
        <w:rPr>
          <w:rFonts w:ascii="Times New Roman" w:hAnsi="Times New Roman" w:cs="Times New Roman"/>
          <w:sz w:val="24"/>
          <w:szCs w:val="24"/>
        </w:rPr>
      </w:pPr>
      <w:r w:rsidRPr="0099256A">
        <w:rPr>
          <w:rFonts w:ascii="Times New Roman" w:hAnsi="Times New Roman" w:cs="Times New Roman"/>
          <w:sz w:val="24"/>
          <w:szCs w:val="24"/>
        </w:rPr>
        <w:t xml:space="preserve">Based on our understanding pruned decision trees and random forests are most relevant to predict the heart disease where random forest </w:t>
      </w:r>
      <w:proofErr w:type="gramStart"/>
      <w:r w:rsidRPr="0099256A">
        <w:rPr>
          <w:rFonts w:ascii="Times New Roman" w:hAnsi="Times New Roman" w:cs="Times New Roman"/>
          <w:sz w:val="24"/>
          <w:szCs w:val="24"/>
        </w:rPr>
        <w:t>eliminate</w:t>
      </w:r>
      <w:proofErr w:type="gramEnd"/>
      <w:r w:rsidRPr="0099256A">
        <w:rPr>
          <w:rFonts w:ascii="Times New Roman" w:hAnsi="Times New Roman" w:cs="Times New Roman"/>
          <w:sz w:val="24"/>
          <w:szCs w:val="24"/>
        </w:rPr>
        <w:t xml:space="preserve"> the challenge of overfitting.</w:t>
      </w:r>
      <w:r w:rsidR="00DE1503">
        <w:rPr>
          <w:rFonts w:ascii="Times New Roman" w:hAnsi="Times New Roman" w:cs="Times New Roman"/>
          <w:sz w:val="24"/>
          <w:szCs w:val="24"/>
        </w:rPr>
        <w:t xml:space="preserve"> Where Random forest give best results.</w:t>
      </w:r>
    </w:p>
    <w:sectPr w:rsidR="004C4078" w:rsidRPr="009925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4329E8"/>
    <w:multiLevelType w:val="hybridMultilevel"/>
    <w:tmpl w:val="7E6C6E24"/>
    <w:lvl w:ilvl="0" w:tplc="B9E058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C784B"/>
    <w:multiLevelType w:val="hybridMultilevel"/>
    <w:tmpl w:val="1DB06F8C"/>
    <w:lvl w:ilvl="0" w:tplc="8B8290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F09BC"/>
    <w:multiLevelType w:val="hybridMultilevel"/>
    <w:tmpl w:val="559CC8AC"/>
    <w:lvl w:ilvl="0" w:tplc="DEF4EB8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218447">
    <w:abstractNumId w:val="8"/>
  </w:num>
  <w:num w:numId="2" w16cid:durableId="1051685901">
    <w:abstractNumId w:val="6"/>
  </w:num>
  <w:num w:numId="3" w16cid:durableId="1312759463">
    <w:abstractNumId w:val="5"/>
  </w:num>
  <w:num w:numId="4" w16cid:durableId="2033993537">
    <w:abstractNumId w:val="4"/>
  </w:num>
  <w:num w:numId="5" w16cid:durableId="320549600">
    <w:abstractNumId w:val="7"/>
  </w:num>
  <w:num w:numId="6" w16cid:durableId="936793230">
    <w:abstractNumId w:val="3"/>
  </w:num>
  <w:num w:numId="7" w16cid:durableId="1207136097">
    <w:abstractNumId w:val="2"/>
  </w:num>
  <w:num w:numId="8" w16cid:durableId="1825976009">
    <w:abstractNumId w:val="1"/>
  </w:num>
  <w:num w:numId="9" w16cid:durableId="177500982">
    <w:abstractNumId w:val="0"/>
  </w:num>
  <w:num w:numId="10" w16cid:durableId="90442071">
    <w:abstractNumId w:val="11"/>
  </w:num>
  <w:num w:numId="11" w16cid:durableId="463348917">
    <w:abstractNumId w:val="9"/>
  </w:num>
  <w:num w:numId="12" w16cid:durableId="3236292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497F"/>
    <w:rsid w:val="0015074B"/>
    <w:rsid w:val="00256CD0"/>
    <w:rsid w:val="0029639D"/>
    <w:rsid w:val="002F1C5D"/>
    <w:rsid w:val="00326F90"/>
    <w:rsid w:val="004B0254"/>
    <w:rsid w:val="004C4078"/>
    <w:rsid w:val="004F40A5"/>
    <w:rsid w:val="008431E0"/>
    <w:rsid w:val="0099256A"/>
    <w:rsid w:val="00A30CD7"/>
    <w:rsid w:val="00AA1D8D"/>
    <w:rsid w:val="00AD23BA"/>
    <w:rsid w:val="00B47730"/>
    <w:rsid w:val="00B54D90"/>
    <w:rsid w:val="00CA60D7"/>
    <w:rsid w:val="00CB0664"/>
    <w:rsid w:val="00CF2989"/>
    <w:rsid w:val="00DE15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AF4EF"/>
  <w14:defaultImageDpi w14:val="300"/>
  <w15:docId w15:val="{47AB1642-C9E5-4E73-B4A0-1133BCC3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Devineni, Yashashwini</cp:lastModifiedBy>
  <cp:revision>7</cp:revision>
  <dcterms:created xsi:type="dcterms:W3CDTF">2024-07-27T04:02:00Z</dcterms:created>
  <dcterms:modified xsi:type="dcterms:W3CDTF">2024-07-27T04:58:00Z</dcterms:modified>
  <cp:category/>
</cp:coreProperties>
</file>